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>
          <w:b/>
          <w:sz w:val="28"/>
        </w:rPr>
        <w:t>Authentication and Authorization Implementation Guide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This document provides a detailed guide on implementing authentication and authorization in a web application using ReactJS, NextJS, and NodeJS, with JWT (JSON Web Tokens) for secure management of user authentication and authorization processes.</w:t>
      </w:r>
    </w:p>
    <w:p>
      <w:pPr>
        <w:pStyle w:val="ListBullet"/>
        <w:numPr>
          <w:ilvl w:val="0"/>
          <w:numId w:val="1"/>
        </w:numPr>
        <w:rPr/>
      </w:pPr>
      <w:r>
        <w:rPr/>
        <w:t>Front-end: ReactJS, NextJS</w:t>
      </w:r>
    </w:p>
    <w:p>
      <w:pPr>
        <w:pStyle w:val="ListBullet"/>
        <w:numPr>
          <w:ilvl w:val="0"/>
          <w:numId w:val="1"/>
        </w:numPr>
        <w:rPr/>
      </w:pPr>
      <w:r>
        <w:rPr/>
        <w:t>Back-end: NodeJS</w:t>
      </w:r>
    </w:p>
    <w:p>
      <w:pPr>
        <w:pStyle w:val="ListBullet"/>
        <w:numPr>
          <w:ilvl w:val="0"/>
          <w:numId w:val="1"/>
        </w:numPr>
        <w:rPr/>
      </w:pPr>
      <w:r>
        <w:rPr/>
        <w:t>Database: [Specify Database - e.g., MongoDB, PostgreSQL]</w:t>
      </w:r>
    </w:p>
    <w:p>
      <w:pPr>
        <w:pStyle w:val="ListBullet"/>
        <w:numPr>
          <w:ilvl w:val="0"/>
          <w:numId w:val="1"/>
        </w:numPr>
        <w:rPr/>
      </w:pPr>
      <w:r>
        <w:rPr/>
        <w:t>Authentication: JSON Web Tokens (JWT)</w:t>
      </w:r>
    </w:p>
    <w:p>
      <w:pPr>
        <w:pStyle w:val="Heading1"/>
        <w:rPr/>
      </w:pPr>
      <w:r>
        <w:rPr/>
        <w:t>Steps to Implement</w:t>
      </w:r>
    </w:p>
    <w:p>
      <w:pPr>
        <w:pStyle w:val="ListNumber"/>
        <w:numPr>
          <w:ilvl w:val="0"/>
          <w:numId w:val="4"/>
        </w:numPr>
        <w:rPr/>
      </w:pPr>
      <w:r>
        <w:rPr/>
        <w:t>User Registration: Include user registration form in React/NextJS and store user information securely in the database, hashing passwords before storage.</w:t>
      </w:r>
    </w:p>
    <w:p>
      <w:pPr>
        <w:pStyle w:val="ListNumber"/>
        <w:numPr>
          <w:ilvl w:val="0"/>
          <w:numId w:val="4"/>
        </w:numPr>
        <w:rPr/>
      </w:pPr>
      <w:r>
        <w:rPr/>
        <w:t>User Login: Develop a login form and create an API endpoint to authenticate users and generate JWT on successful login.</w:t>
      </w:r>
    </w:p>
    <w:p>
      <w:pPr>
        <w:pStyle w:val="ListNumber"/>
        <w:numPr>
          <w:ilvl w:val="0"/>
          <w:numId w:val="4"/>
        </w:numPr>
        <w:rPr/>
      </w:pPr>
      <w:r>
        <w:rPr/>
        <w:t>Token Storage: Store JWT in the client's browser using localStorage or cookies.</w:t>
      </w:r>
    </w:p>
    <w:p>
      <w:pPr>
        <w:pStyle w:val="ListNumber"/>
        <w:numPr>
          <w:ilvl w:val="0"/>
          <w:numId w:val="4"/>
        </w:numPr>
        <w:rPr/>
      </w:pPr>
      <w:r>
        <w:rPr/>
        <w:t>Accessing Protected Routes: Implement route guards in React/NextJS and validate JWT with each request to protected endpoints.</w:t>
      </w:r>
    </w:p>
    <w:p>
      <w:pPr>
        <w:pStyle w:val="ListNumber"/>
        <w:numPr>
          <w:ilvl w:val="0"/>
          <w:numId w:val="4"/>
        </w:numPr>
        <w:rPr/>
      </w:pPr>
      <w:r>
        <w:rPr/>
        <w:t>Authorization: Include user roles in JWT and authorize actions based on user roles in the NodeJS backend.</w:t>
      </w:r>
    </w:p>
    <w:p>
      <w:pPr>
        <w:pStyle w:val="Heading1"/>
        <w:rPr/>
      </w:pPr>
      <w:r>
        <w:rPr/>
        <w:t>Security Considerations</w:t>
      </w:r>
    </w:p>
    <w:p>
      <w:pPr>
        <w:pStyle w:val="Normal"/>
        <w:jc w:val="both"/>
        <w:rPr/>
      </w:pPr>
      <w:r>
        <w:rPr/>
        <w:t>Important security considerations include implementing HTTPS, renewing JWTs regularly, and implementing CSRF protection if using cookies for token storage.</w:t>
      </w:r>
    </w:p>
    <w:p>
      <w:pPr>
        <w:pStyle w:val="ListNumber"/>
        <w:numPr>
          <w:ilvl w:val="0"/>
          <w:numId w:val="4"/>
        </w:numPr>
        <w:rPr/>
      </w:pPr>
      <w:r>
        <w:rPr/>
        <w:t>Logging Out: Implement a mechanism that removes the JWT from the client’s browser during logout.</w:t>
      </w:r>
    </w:p>
    <w:p>
      <w:pPr>
        <w:pStyle w:val="ListNumber"/>
        <w:numPr>
          <w:ilvl w:val="0"/>
          <w:numId w:val="4"/>
        </w:numPr>
        <w:rPr/>
      </w:pPr>
      <w:r>
        <w:rPr/>
        <w:t>Error Handling: Develop robust error handling for authentication and authorization failures.</w:t>
      </w:r>
    </w:p>
    <w:p>
      <w:pPr>
        <w:pStyle w:val="Normal"/>
        <w:jc w:val="both"/>
        <w:rPr/>
      </w:pPr>
      <w:r>
        <w:rPr/>
        <w:t>This guide provides a foundation for implementing secure user authentication and authorization in your web application. Always stay updated with the latest security practices and libraries.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Detailed Implementation</w:t>
      </w:r>
    </w:p>
    <w:p>
      <w:pPr>
        <w:pStyle w:val="Normal"/>
        <w:jc w:val="both"/>
        <w:rPr/>
      </w:pPr>
      <w:r>
        <w:rPr/>
        <w:t>Request and Response Flow:</w:t>
        <w:br/>
        <w:t>1. User Input: The user interacts with the front-end (React/NextJS) by submitting registration or login information.</w:t>
        <w:br/>
        <w:t>2. Front-end Request: The front-end sends a request to the NodeJS back-end, carrying the user's data.</w:t>
        <w:br/>
        <w:t>3. Back-end Processing: The NodeJS back-end validates the input, interacts with the database, and generates a JWT upon successful authentication.</w:t>
        <w:br/>
        <w:t>4. JWT Transmission: The JWT is sent back to the front-end.</w:t>
        <w:br/>
        <w:t>5. Front-end Token Handling: The front-end stores the JWT and uses it for subsequent requests to protected routes.</w:t>
        <w:br/>
        <w:t>6. Back-end Verification: For each protected request, the back-end verifies the JWT and responds accordingly.</w:t>
        <w:br/>
        <w:t>7. Client Rendering: The front-end renders the response, which may include access control based on user roles.</w:t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Component Hierarchy and Login Process Flow</w:t>
      </w:r>
    </w:p>
    <w:p>
      <w:pPr>
        <w:pStyle w:val="Heading2"/>
        <w:rPr/>
      </w:pPr>
      <w:r>
        <w:rPr/>
        <w:t>Component Hierarchy</w:t>
      </w:r>
    </w:p>
    <w:p>
      <w:pPr>
        <w:pStyle w:val="Normal"/>
        <w:jc w:val="both"/>
        <w:rPr/>
      </w:pPr>
      <w:r>
        <w:rPr/>
        <w:t>When a user submits login credentials, the following component hierarchy is involved:</w:t>
        <w:br/>
        <w:t>1. LoginComponent: This is the primary component where the user inputs their credentials.</w:t>
        <w:br/>
        <w:t>2. AuthService: A service component that takes the input from LoginComponent and prepares the data for the API call.</w:t>
        <w:br/>
        <w:t>3. API Service: This component is responsible for sending the request to the backend and handling the response.</w:t>
      </w:r>
    </w:p>
    <w:p>
      <w:pPr>
        <w:pStyle w:val="Heading2"/>
        <w:rPr/>
      </w:pPr>
      <w:r>
        <w:rPr/>
        <w:t>Login Process Flow Chart</w:t>
      </w:r>
    </w:p>
    <w:p>
      <w:pPr>
        <w:pStyle w:val="Normal"/>
        <w:jc w:val="both"/>
        <w:rPr/>
      </w:pPr>
      <w:r>
        <w:rPr/>
        <w:t>The flow chart below illustrates the step-by-step process from user input to backend authentication and authorization: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4572000" cy="342900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3</Pages>
  <Words>438</Words>
  <Characters>2618</Characters>
  <CharactersWithSpaces>3021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2024-02-19T18:29:55Z</dcterms:modified>
  <cp:revision>2</cp:revision>
  <dc:subject/>
  <dc:title>Authentication and Authorization Implementation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